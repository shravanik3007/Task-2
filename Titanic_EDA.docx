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Titanic Dataset - Data Cleaning &amp; Exploratory Data Analysis (EDA)</w:t>
      </w:r>
    </w:p>
    <w:p>
      <w:pPr>
        <w:pStyle w:val="Heading2"/>
      </w:pPr>
      <w:r>
        <w:t>1. Importing Libraries and Loading Data</w:t>
      </w:r>
    </w:p>
    <w:p>
      <w:r>
        <w:t>We start by importing the necessary libraries and loading the Titanic dataset.</w:t>
      </w:r>
    </w:p>
    <w:p>
      <w:r>
        <w:br/>
        <w:t>import pandas as pd</w:t>
        <w:br/>
        <w:t>import numpy as np</w:t>
        <w:br/>
        <w:t>import matplotlib.pyplot as plt</w:t>
        <w:br/>
        <w:t>import seaborn as sns</w:t>
        <w:br/>
        <w:br/>
        <w:t># Load the Titanic dataset</w:t>
        <w:br/>
        <w:t>train_path = "train.csv"</w:t>
        <w:br/>
        <w:t>test_path = "test.csv"</w:t>
        <w:br/>
        <w:br/>
        <w:t>train_df = pd.read_csv(train_path)</w:t>
        <w:br/>
        <w:t>test_df = pd.read_csv(test_path)</w:t>
        <w:br/>
        <w:br/>
        <w:t># Display basic information</w:t>
        <w:br/>
        <w:t>train_df.info()</w:t>
        <w:br/>
        <w:t>train_df.head()</w:t>
        <w:br/>
      </w:r>
    </w:p>
    <w:p>
      <w:pPr>
        <w:pStyle w:val="Heading2"/>
      </w:pPr>
      <w:r>
        <w:t>2. Handling Missing Values</w:t>
      </w:r>
    </w:p>
    <w:p>
      <w:r>
        <w:t>We check for missing values and handle them by filling or dropping columns accordingly.</w:t>
      </w:r>
    </w:p>
    <w:p>
      <w:r>
        <w:br/>
        <w:t># Check for missing values</w:t>
        <w:br/>
        <w:t>print(train_df.isnull().sum())</w:t>
        <w:br/>
        <w:br/>
        <w:t># Fill missing Age values with median</w:t>
        <w:br/>
        <w:t>train_df["Age"].fillna(train_df["Age"].median(), inplace=True)</w:t>
        <w:br/>
        <w:br/>
        <w:t># Fill missing Embarked values with mode</w:t>
        <w:br/>
        <w:t>train_df["Embarked"].fillna(train_df["Embarked"].mode()[0], inplace=True)</w:t>
        <w:br/>
        <w:br/>
        <w:t># Drop Cabin column due to too many missing values</w:t>
        <w:br/>
        <w:t>train_df.drop(columns=["Cabin"], inplace=True)</w:t>
        <w:br/>
        <w:br/>
        <w:t># Verify missing values are handled</w:t>
        <w:br/>
        <w:t>print(train_df.isnull().sum())</w:t>
        <w:br/>
      </w:r>
    </w:p>
    <w:p>
      <w:pPr>
        <w:pStyle w:val="Heading2"/>
      </w:pPr>
      <w:r>
        <w:t>3. Exploratory Data Analysis (EDA)</w:t>
      </w:r>
    </w:p>
    <w:p>
      <w:r>
        <w:t>We explore the relationships between different variables using visualizations.</w:t>
      </w:r>
    </w:p>
    <w:p>
      <w:r>
        <w:br/>
        <w:t># Summary statistics</w:t>
        <w:br/>
        <w:t>print(train_df.describe())</w:t>
        <w:br/>
        <w:br/>
        <w:t># Survival rate by class</w:t>
        <w:br/>
        <w:t>sns.barplot(x="Pclass", y="Survived", data=train_df)</w:t>
        <w:br/>
        <w:t>plt.title("Survival Rate by Passenger Class")</w:t>
        <w:br/>
        <w:t>plt.show()</w:t>
        <w:br/>
        <w:br/>
        <w:t># Survival rate by gender</w:t>
        <w:br/>
        <w:t>sns.barplot(x="Sex", y="Survived", data=train_df)</w:t>
        <w:br/>
        <w:t>plt.title("Survival Rate by Gender")</w:t>
        <w:br/>
        <w:t>plt.show()</w:t>
        <w:br/>
        <w:br/>
        <w:t># Age distribution</w:t>
        <w:br/>
        <w:t>sns.histplot(train_df["Age"], bins=30, kde=True)</w:t>
        <w:br/>
        <w:t>plt.title("Age Distribution")</w:t>
        <w:br/>
        <w:t>plt.show()</w:t>
        <w:br/>
      </w:r>
    </w:p>
    <w:p>
      <w:pPr>
        <w:pStyle w:val="Heading2"/>
      </w:pPr>
      <w:r>
        <w:t>4. Feature Correlation Heatmap</w:t>
      </w:r>
    </w:p>
    <w:p>
      <w:r>
        <w:t>We visualize the correlation between different numerical features.</w:t>
      </w:r>
    </w:p>
    <w:p>
      <w:r>
        <w:br/>
        <w:t># Correlation heatmap</w:t>
        <w:br/>
        <w:t>plt.figure(figsize=(10, 6))</w:t>
        <w:br/>
        <w:t>sns.heatmap(train_df.corr(), annot=True, cmap="coolwarm", fmt=".2f")</w:t>
        <w:br/>
        <w:t>plt.title("Feature Correlation Heatmap")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